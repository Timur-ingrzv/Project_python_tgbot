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keepNext w:val="true"/>
        <w:keepLines/>
        <w:spacing w:before="480" w:after="0"/>
        <w:rPr/>
      </w:pPr>
      <w:r>
        <w:rPr/>
        <w:t>Проект: Telegram-бот для учеников</w:t>
      </w:r>
    </w:p>
    <w:p>
      <w:pPr>
        <w:pStyle w:val="Normal"/>
        <w:rPr/>
      </w:pPr>
      <w:r>
        <w:rPr/>
        <w:t>Данный проект направлен на создание Telegram-бота для взаимодействия с учениками, который облегчит процесс уведомления о занятиях, предоставит удобный доступ к конспектам, соберёт и визуализирует статистику посещаемости и успеваемости, а также предложит возможность оставлять отзывы после каждого занятия.</w:t>
      </w:r>
    </w:p>
    <w:p>
      <w:pPr>
        <w:pStyle w:val="2"/>
        <w:rPr/>
      </w:pPr>
      <w:r>
        <w:rPr/>
        <w:t>Цели проекта</w:t>
      </w:r>
    </w:p>
    <w:p>
      <w:pPr>
        <w:pStyle w:val="Normal"/>
        <w:rPr/>
      </w:pPr>
      <w:r>
        <w:rPr/>
        <w:t>- Уведомление учеников о предстоящих занятиях.</w:t>
        <w:br/>
        <w:t>- Предоставление быстрых доступов к конспектам по выбранным темам.</w:t>
        <w:br/>
        <w:t>- Сбор и визуализация статистики посещений, успеваемости.</w:t>
        <w:br/>
        <w:t>- Возможность оставить отзыв об уроке.</w:t>
      </w:r>
    </w:p>
    <w:p>
      <w:pPr>
        <w:pStyle w:val="2"/>
        <w:rPr/>
      </w:pPr>
      <w:r>
        <w:rPr/>
        <w:t>План реализации</w:t>
      </w:r>
    </w:p>
    <w:p>
      <w:pPr>
        <w:pStyle w:val="3"/>
        <w:rPr/>
      </w:pPr>
      <w:r>
        <w:rPr/>
        <w:t>1. Уведомления о занятиях</w:t>
      </w:r>
    </w:p>
    <w:p>
      <w:pPr>
        <w:pStyle w:val="Normal"/>
        <w:rPr/>
      </w:pPr>
      <w:r>
        <w:rPr/>
        <w:t>Бот должен хранить информацию о расписании учеников. За час до занятия отправлять напоминание ученикам с деталями о занятии. В случае отмены или переноса занятия — возможность оповещения учеников через бот.</w:t>
      </w:r>
    </w:p>
    <w:p>
      <w:pPr>
        <w:pStyle w:val="3"/>
        <w:rPr/>
      </w:pPr>
      <w:r>
        <w:rPr/>
        <w:t>2. Доступ к конспектам</w:t>
      </w:r>
    </w:p>
    <w:p>
      <w:pPr>
        <w:pStyle w:val="Normal"/>
        <w:rPr/>
      </w:pPr>
      <w:r>
        <w:rPr/>
        <w:t>Каждая тема должна быть представлена в виде кнопок (инлайн-кнопок). При нажатии на кнопку отправляется соответствующий конспект или ссылка на него. Каждый ученик будет видеть только свои конспекты, исключая возможность взаимодействия с чужими материалами.</w:t>
      </w:r>
    </w:p>
    <w:p>
      <w:pPr>
        <w:pStyle w:val="3"/>
        <w:rPr/>
      </w:pPr>
      <w:r>
        <w:rPr/>
        <w:t>3. Сбор статистики</w:t>
      </w:r>
    </w:p>
    <w:p>
      <w:pPr>
        <w:pStyle w:val="Normal"/>
        <w:rPr/>
      </w:pPr>
      <w:r>
        <w:rPr/>
        <w:t>Сбор данных о количестве посещённых занятий каждым учеником. Ведение учёта успеваемости: отметка о завершении занятия и выполнение домашних заданий. Визуализация статистики в виде графиков: посещаемость, успеваемость.</w:t>
      </w:r>
    </w:p>
    <w:p>
      <w:pPr>
        <w:pStyle w:val="3"/>
        <w:rPr/>
      </w:pPr>
      <w:r>
        <w:rPr/>
        <w:t>4. Отзывы о занятиях</w:t>
      </w:r>
    </w:p>
    <w:p>
      <w:pPr>
        <w:pStyle w:val="Normal"/>
        <w:rPr/>
      </w:pPr>
      <w:r>
        <w:rPr/>
        <w:t>После каждого занятия бот предлагает ученику оставить отзыв. Сбор отзывов с оценкой по 5-балльной шкале и комментариями. Возможность просмотра и анализа отзывов в удобной форме для преподавателя.</w:t>
      </w:r>
    </w:p>
    <w:p>
      <w:pPr>
        <w:pStyle w:val="3"/>
        <w:rPr/>
      </w:pPr>
      <w:r>
        <w:rPr/>
        <w:t>5. Простота в использовании</w:t>
      </w:r>
    </w:p>
    <w:p>
      <w:pPr>
        <w:pStyle w:val="Normal"/>
        <w:rPr/>
      </w:pPr>
      <w:r>
        <w:rPr/>
        <w:t>Удобный и интуитивный интерфейс для учеников. Возможность добавления и изменения расписания преподавателем. Небольшая нагрузка на сервер, минимальная задержка в отправке сообщений.</w:t>
      </w:r>
    </w:p>
    <w:p>
      <w:pPr>
        <w:pStyle w:val="2"/>
        <w:rPr/>
      </w:pPr>
      <w:r>
        <w:rPr/>
        <w:t>Дополнительный функционал для репетитора</w:t>
      </w:r>
    </w:p>
    <w:p>
      <w:pPr>
        <w:pStyle w:val="3"/>
        <w:rPr/>
      </w:pPr>
      <w:r>
        <w:rPr/>
        <w:t>1. Управление расписанием репетитора</w:t>
      </w:r>
    </w:p>
    <w:p>
      <w:pPr>
        <w:pStyle w:val="Normal"/>
        <w:rPr/>
      </w:pPr>
      <w:r>
        <w:rPr/>
        <w:t>Встроенный личный кабинет для репетитора с функцией управления расписанием учеников. Возможность добавления, редактирования и удаления занятий. Автоматическое распределение уведомлений ученикам на основе изменений в расписании. Визуализация расписания (например, в виде календаря) с возможностью просмотра всех запланированных занятий.</w:t>
      </w:r>
    </w:p>
    <w:p>
      <w:pPr>
        <w:pStyle w:val="3"/>
        <w:rPr/>
      </w:pPr>
      <w:r>
        <w:rPr/>
        <w:t>2. Прогресс ученика</w:t>
      </w:r>
    </w:p>
    <w:p>
      <w:pPr>
        <w:pStyle w:val="Normal"/>
        <w:rPr/>
      </w:pPr>
      <w:r>
        <w:rPr/>
        <w:t>Добавить возможность отслеживания прогресса ученика: сколько занятий он прошёл, какие задания выполнил, насколько активно взаимодействует с материалами. Создание отчётов о прогрессе с возможностью скачивания для родителей или самого ученика.</w:t>
      </w:r>
    </w:p>
    <w:p>
      <w:pPr>
        <w:pStyle w:val="3"/>
        <w:rPr/>
      </w:pPr>
      <w:r>
        <w:rPr/>
        <w:t>3. Заметки о каждом ученике</w:t>
      </w:r>
    </w:p>
    <w:p>
      <w:pPr>
        <w:pStyle w:val="Normal"/>
        <w:rPr/>
      </w:pPr>
      <w:r>
        <w:rPr/>
        <w:t>В личном кабинете репетитора можно добавить секцию для ведения заметок о каждом ученике (например, его слабые и сильные стороны, прогресс, задания для дальнейшей проработки).</w:t>
      </w:r>
    </w:p>
    <w:p>
      <w:pPr>
        <w:pStyle w:val="3"/>
        <w:rPr/>
      </w:pPr>
      <w:r>
        <w:rPr/>
        <w:t>4. Оповещения о невыполненных заданиях</w:t>
      </w:r>
    </w:p>
    <w:p>
      <w:pPr>
        <w:pStyle w:val="Normal"/>
        <w:rPr/>
      </w:pPr>
      <w:r>
        <w:rPr/>
        <w:t>Автоматические напоминания ученикам о невыполненных домашних заданиях или тестах. Репетитор может настраивать сроки выполнения и проверки этих заданий.</w:t>
      </w:r>
    </w:p>
    <w:p>
      <w:pPr>
        <w:pStyle w:val="3"/>
        <w:rPr/>
      </w:pPr>
      <w:r>
        <w:rPr/>
        <w:t>5. Сбор оплаты</w:t>
      </w:r>
    </w:p>
    <w:p>
      <w:pPr>
        <w:pStyle w:val="Normal"/>
        <w:rPr/>
      </w:pPr>
      <w:r>
        <w:rPr/>
        <w:t>Если это актуально, можно добавить функцию для отслеживания оплат за занятия: бот может напоминать ученикам о необходимости оплаты в конце месяца или перед занятием.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Распределение по ролям</w:t>
      </w:r>
    </w:p>
    <w:p>
      <w:pPr>
        <w:pStyle w:val="Style15"/>
        <w:rPr/>
      </w:pPr>
      <w:r>
        <w:rPr>
          <w:rStyle w:val="Style13"/>
        </w:rPr>
        <w:t>Функционал студентов и база данных:</w:t>
      </w:r>
      <w:r>
        <w:rPr/>
        <w:t xml:space="preserve"> Тимур</w:t>
        <w:br/>
        <w:t>Тимур занимается разработкой функционала для студентов, включая доступ к расписанию, конспектам и сбору статистики. Также он отвечает за структуру базы данных, в которой будут храниться данные по занятиям, конспектам и успеваемости.</w:t>
      </w:r>
    </w:p>
    <w:p>
      <w:pPr>
        <w:pStyle w:val="Style15"/>
        <w:rPr/>
      </w:pPr>
      <w:r>
        <w:rPr>
          <w:rStyle w:val="Style13"/>
        </w:rPr>
        <w:t>Функционал администратора:</w:t>
      </w:r>
      <w:r>
        <w:rPr/>
        <w:t xml:space="preserve"> Георгий</w:t>
        <w:br/>
        <w:t>Георгий отвечает за администраторскую часть проекта, которая включает управление расписанием и настройку уведомлений, создание отчётов о прогрессе учеников и обработку отзывов. Он также работает над интерфейсом для репетитора, обеспечивая функциональность для создания заметок и контроля за выполнением заданий.</w:t>
      </w:r>
    </w:p>
    <w:p>
      <w:pPr>
        <w:pStyle w:val="Style15"/>
        <w:rPr/>
      </w:pPr>
      <w:r>
        <w:rPr/>
        <w:t xml:space="preserve">Если у вас возникли вопросы по проекту, обращайтесь к </w:t>
      </w:r>
      <w:r>
        <w:rPr/>
        <w:t>Георгию</w:t>
      </w:r>
      <w:r>
        <w:rPr/>
        <w:t>: телеграм</w:t>
      </w:r>
      <w:r>
        <w:rPr/>
        <w:t>м</w:t>
      </w:r>
      <w:r>
        <w:rPr/>
        <w:t>: @</w:t>
      </w:r>
      <w:r>
        <w:rPr/>
        <w:t>mathvor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uiPriority w:val="99"/>
    <w:qFormat/>
    <w:rsid w:val="00e618bf"/>
    <w:rPr/>
  </w:style>
  <w:style w:type="character" w:styleId="Style6" w:customStyle="1">
    <w:name w:val="Нижний колонтитул Знак"/>
    <w:basedOn w:val="DefaultParagraphFont"/>
    <w:uiPriority w:val="99"/>
    <w:qFormat/>
    <w:rsid w:val="00e618bf"/>
    <w:rPr/>
  </w:style>
  <w:style w:type="character" w:styleId="11" w:customStyle="1">
    <w:name w:val="Заголовок 1 Знак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Style7" w:customStyle="1">
    <w:name w:val="Заголовок Знак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8" w:customStyle="1">
    <w:name w:val="Подзаголовок Знак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yle9" w:customStyle="1">
    <w:name w:val="Основной текст Знак"/>
    <w:basedOn w:val="DefaultParagraphFont"/>
    <w:uiPriority w:val="99"/>
    <w:qFormat/>
    <w:rsid w:val="00aa1d8d"/>
    <w:rPr/>
  </w:style>
  <w:style w:type="character" w:styleId="22" w:customStyle="1">
    <w:name w:val="Основной текст 2 Знак"/>
    <w:basedOn w:val="DefaultParagraphFont"/>
    <w:link w:val="BodyText2"/>
    <w:uiPriority w:val="99"/>
    <w:qFormat/>
    <w:rsid w:val="00aa1d8d"/>
    <w:rPr/>
  </w:style>
  <w:style w:type="character" w:styleId="32" w:customStyle="1">
    <w:name w:val="Основной текст 3 Знак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Style10" w:customStyle="1">
    <w:name w:val="Текст макроса Знак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23" w:customStyle="1">
    <w:name w:val="Цитата 2 Знак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11">
    <w:name w:val="Выделение"/>
    <w:basedOn w:val="DefaultParagraphFont"/>
    <w:uiPriority w:val="20"/>
    <w:qFormat/>
    <w:rsid w:val="00fc693f"/>
    <w:rPr>
      <w:i/>
      <w:iCs/>
    </w:rPr>
  </w:style>
  <w:style w:type="character" w:styleId="Style12" w:customStyle="1">
    <w:name w:val="Выделенная цитата Знак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13">
    <w:name w:val="Выделение жирным"/>
    <w:qFormat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link w:val="Style9"/>
    <w:uiPriority w:val="99"/>
    <w:unhideWhenUsed/>
    <w:rsid w:val="00aa1d8d"/>
    <w:pPr>
      <w:spacing w:before="0" w:after="120"/>
    </w:pPr>
    <w:rPr/>
  </w:style>
  <w:style w:type="paragraph" w:styleId="Style16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link w:val="Style5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Style6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22">
    <w:name w:val="Title"/>
    <w:basedOn w:val="Normal"/>
    <w:next w:val="Normal"/>
    <w:link w:val="Style7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23">
    <w:name w:val="Subtitle"/>
    <w:basedOn w:val="Normal"/>
    <w:next w:val="Normal"/>
    <w:link w:val="Style8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22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32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4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Style10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23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Style12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24">
    <w:name w:val="Index Heading"/>
    <w:basedOn w:val="Style14"/>
    <w:pPr/>
    <w:rPr/>
  </w:style>
  <w:style w:type="paragraph" w:styleId="Style25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3</Pages>
  <Words>477</Words>
  <Characters>3256</Characters>
  <CharactersWithSpaces>3704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2024-10-22T19:24:00Z</dcterms:created>
  <dc:creator>python-docx</dc:creator>
  <dc:description>generated by python-docx</dc:description>
  <dc:language>ru-RU</dc:language>
  <cp:lastModifiedBy/>
  <dcterms:modified xsi:type="dcterms:W3CDTF">2024-11-03T16:34:20Z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